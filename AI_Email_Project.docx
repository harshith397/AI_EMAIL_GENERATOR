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6212" w:rsidRDefault="002D6212" w:rsidP="002D6212">
      <w:pPr>
        <w:pStyle w:val="NormalWeb"/>
      </w:pPr>
      <w:r>
        <w:rPr>
          <w:rStyle w:val="Strong"/>
        </w:rPr>
        <w:t>Hackathon Project Phases Template</w:t>
      </w:r>
    </w:p>
    <w:p w:rsidR="002D6212" w:rsidRDefault="002D6212" w:rsidP="002D6212">
      <w:pPr>
        <w:pStyle w:val="NormalWeb"/>
      </w:pPr>
      <w:r>
        <w:rPr>
          <w:rStyle w:val="Strong"/>
        </w:rPr>
        <w:t>Project Title:</w:t>
      </w:r>
      <w:r>
        <w:t xml:space="preserve"> AI Email Generation Assistant Using </w:t>
      </w:r>
      <w:proofErr w:type="spellStart"/>
      <w:r>
        <w:t>Groq</w:t>
      </w:r>
      <w:proofErr w:type="spellEnd"/>
      <w:r>
        <w:t xml:space="preserve"> and Flask</w:t>
      </w:r>
    </w:p>
    <w:p w:rsidR="002D6212" w:rsidRDefault="002D6212" w:rsidP="002D6212">
      <w:pPr>
        <w:pStyle w:val="NormalWeb"/>
      </w:pPr>
      <w:r>
        <w:rPr>
          <w:rStyle w:val="Strong"/>
        </w:rPr>
        <w:t>Team Name:</w:t>
      </w:r>
      <w:r>
        <w:t xml:space="preserve"> Team XYZ</w:t>
      </w:r>
    </w:p>
    <w:p w:rsidR="002D6212" w:rsidRDefault="002D6212" w:rsidP="002D6212">
      <w:pPr>
        <w:pStyle w:val="NormalWeb"/>
        <w:numPr>
          <w:ilvl w:val="0"/>
          <w:numId w:val="24"/>
        </w:numPr>
      </w:pPr>
      <w:r>
        <w:rPr>
          <w:rStyle w:val="Strong"/>
        </w:rPr>
        <w:t>Team Members:</w:t>
      </w:r>
      <w:r>
        <w:t xml:space="preserve"> </w:t>
      </w:r>
    </w:p>
    <w:p w:rsidR="002D6212" w:rsidRDefault="002D6212" w:rsidP="002D6212">
      <w:pPr>
        <w:pStyle w:val="NormalWeb"/>
        <w:numPr>
          <w:ilvl w:val="0"/>
          <w:numId w:val="24"/>
        </w:numPr>
      </w:pPr>
      <w:r>
        <w:t>Harshith</w:t>
      </w:r>
    </w:p>
    <w:p w:rsidR="002D6212" w:rsidRDefault="002D6212" w:rsidP="002D6212">
      <w:pPr>
        <w:pStyle w:val="NormalWeb"/>
        <w:numPr>
          <w:ilvl w:val="0"/>
          <w:numId w:val="24"/>
        </w:numPr>
      </w:pPr>
      <w:proofErr w:type="spellStart"/>
      <w:r>
        <w:t>Mothilal</w:t>
      </w:r>
      <w:proofErr w:type="spellEnd"/>
      <w:r>
        <w:t xml:space="preserve"> Kumar</w:t>
      </w:r>
    </w:p>
    <w:p w:rsidR="002D6212" w:rsidRDefault="002D6212" w:rsidP="002D6212">
      <w:pPr>
        <w:pStyle w:val="NormalWeb"/>
        <w:numPr>
          <w:ilvl w:val="0"/>
          <w:numId w:val="24"/>
        </w:numPr>
      </w:pPr>
      <w:proofErr w:type="spellStart"/>
      <w:r>
        <w:t>Lehanth</w:t>
      </w:r>
      <w:proofErr w:type="spellEnd"/>
      <w:r>
        <w:t xml:space="preserve"> Madhav</w:t>
      </w:r>
      <w:r>
        <w:br/>
      </w:r>
    </w:p>
    <w:p w:rsidR="002D6212" w:rsidRDefault="003A4C71" w:rsidP="002D6212">
      <w:r>
        <w:rPr>
          <w:noProof/>
        </w:rPr>
        <w:pict>
          <v:rect id="_x0000_i1032" alt="" style="width:431.9pt;height:.05pt;mso-width-percent:0;mso-height-percent:0;mso-width-percent:0;mso-height-percent:0" o:hrpct="957" o:hralign="center" o:hrstd="t" o:hr="t" fillcolor="#a0a0a0" stroked="f"/>
        </w:pict>
      </w:r>
    </w:p>
    <w:p w:rsidR="002D6212" w:rsidRDefault="002D6212" w:rsidP="002D6212">
      <w:pPr>
        <w:pStyle w:val="Heading3"/>
      </w:pPr>
      <w:r>
        <w:rPr>
          <w:rStyle w:val="Strong"/>
          <w:b/>
          <w:bCs/>
        </w:rPr>
        <w:t>Phase-1: Brainstorming &amp; Ideation</w:t>
      </w:r>
    </w:p>
    <w:p w:rsidR="002D6212" w:rsidRDefault="002D6212" w:rsidP="002D6212">
      <w:pPr>
        <w:pStyle w:val="NormalWeb"/>
      </w:pPr>
      <w:r>
        <w:rPr>
          <w:rStyle w:val="Strong"/>
        </w:rPr>
        <w:t>Objective:</w:t>
      </w:r>
      <w:r>
        <w:br/>
        <w:t xml:space="preserve">Develop an AI-powered email assistant that generates professional, context-aware email responses using </w:t>
      </w:r>
      <w:proofErr w:type="spellStart"/>
      <w:r>
        <w:t>Groq</w:t>
      </w:r>
      <w:proofErr w:type="spellEnd"/>
      <w:r>
        <w:t xml:space="preserve"> and integrates seamlessly with Flask for a web-based frontend.</w:t>
      </w:r>
    </w:p>
    <w:p w:rsidR="002D6212" w:rsidRDefault="002D6212" w:rsidP="002D6212">
      <w:pPr>
        <w:pStyle w:val="NormalWeb"/>
      </w:pPr>
      <w:r>
        <w:rPr>
          <w:rStyle w:val="Strong"/>
        </w:rPr>
        <w:t>Key Points:</w:t>
      </w:r>
    </w:p>
    <w:p w:rsidR="002D6212" w:rsidRDefault="002D6212" w:rsidP="002D6212">
      <w:pPr>
        <w:pStyle w:val="NormalWeb"/>
      </w:pPr>
      <w:r>
        <w:rPr>
          <w:rStyle w:val="Strong"/>
        </w:rPr>
        <w:t>Problem Statement:</w:t>
      </w:r>
    </w:p>
    <w:p w:rsidR="002D6212" w:rsidRDefault="002D6212" w:rsidP="002D621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Many professionals struggle with drafting emails efficiently while maintaining proper tone and clarity.</w:t>
      </w:r>
    </w:p>
    <w:p w:rsidR="002D6212" w:rsidRDefault="002D6212" w:rsidP="002D621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Manually composing responses is time-consuming and prone to miscommunication.</w:t>
      </w:r>
    </w:p>
    <w:p w:rsidR="002D6212" w:rsidRDefault="002D6212" w:rsidP="002D6212">
      <w:pPr>
        <w:pStyle w:val="NormalWeb"/>
      </w:pPr>
      <w:r>
        <w:rPr>
          <w:rStyle w:val="Strong"/>
        </w:rPr>
        <w:t>Proposed Solution:</w:t>
      </w:r>
    </w:p>
    <w:p w:rsidR="002D6212" w:rsidRDefault="002D6212" w:rsidP="002D621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 Flask-based AI application that uses </w:t>
      </w:r>
      <w:proofErr w:type="spellStart"/>
      <w:r>
        <w:t>Groq</w:t>
      </w:r>
      <w:proofErr w:type="spellEnd"/>
      <w:r>
        <w:t xml:space="preserve"> to generate email responses tailored to user input.</w:t>
      </w:r>
    </w:p>
    <w:p w:rsidR="002D6212" w:rsidRDefault="002D6212" w:rsidP="002D6212">
      <w:pPr>
        <w:pStyle w:val="NormalWeb"/>
      </w:pPr>
      <w:r>
        <w:rPr>
          <w:rStyle w:val="Strong"/>
        </w:rPr>
        <w:t>Target Users:</w:t>
      </w:r>
    </w:p>
    <w:p w:rsidR="002D6212" w:rsidRDefault="002D6212" w:rsidP="002D621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Corporate employees looking for quick and professional email drafting.</w:t>
      </w:r>
    </w:p>
    <w:p w:rsidR="002D6212" w:rsidRDefault="002D6212" w:rsidP="002D621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Customer support teams handling large volumes of emails.</w:t>
      </w:r>
    </w:p>
    <w:p w:rsidR="002D6212" w:rsidRDefault="002D6212" w:rsidP="002D621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Freelancers and business owners who need well-structured communication.</w:t>
      </w:r>
    </w:p>
    <w:p w:rsidR="002D6212" w:rsidRDefault="002D6212" w:rsidP="002D6212">
      <w:pPr>
        <w:pStyle w:val="NormalWeb"/>
      </w:pPr>
      <w:r>
        <w:rPr>
          <w:rStyle w:val="Strong"/>
        </w:rPr>
        <w:t>Expected Outcome:</w:t>
      </w:r>
    </w:p>
    <w:p w:rsidR="002D6212" w:rsidRDefault="002D6212" w:rsidP="002D621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A functional AI-powered email assistant that provides contextually relevant email drafts.</w:t>
      </w:r>
    </w:p>
    <w:p w:rsidR="002D6212" w:rsidRDefault="003A4C71" w:rsidP="002D6212">
      <w:pPr>
        <w:spacing w:after="0"/>
      </w:pPr>
      <w:r>
        <w:rPr>
          <w:noProof/>
        </w:rPr>
        <w:pict>
          <v:rect id="_x0000_i1031" alt="" style="width:431.9pt;height:.05pt;mso-width-percent:0;mso-height-percent:0;mso-width-percent:0;mso-height-percent:0" o:hrpct="957" o:hralign="center" o:hrstd="t" o:hr="t" fillcolor="#a0a0a0" stroked="f"/>
        </w:pict>
      </w:r>
    </w:p>
    <w:p w:rsidR="002D6212" w:rsidRDefault="002D6212" w:rsidP="002D6212">
      <w:pPr>
        <w:pStyle w:val="Heading3"/>
      </w:pPr>
      <w:r>
        <w:rPr>
          <w:rStyle w:val="Strong"/>
          <w:b/>
          <w:bCs/>
        </w:rPr>
        <w:lastRenderedPageBreak/>
        <w:t>Phase-2: Requirement Analysis</w:t>
      </w:r>
    </w:p>
    <w:p w:rsidR="002D6212" w:rsidRDefault="002D6212" w:rsidP="002D6212">
      <w:pPr>
        <w:pStyle w:val="NormalWeb"/>
      </w:pPr>
      <w:r>
        <w:rPr>
          <w:rStyle w:val="Strong"/>
        </w:rPr>
        <w:t>Objective:</w:t>
      </w:r>
      <w:r>
        <w:br/>
        <w:t>Define the technical and functional requirements for the AI Email Assistant.</w:t>
      </w:r>
    </w:p>
    <w:p w:rsidR="002D6212" w:rsidRDefault="002D6212" w:rsidP="002D6212">
      <w:pPr>
        <w:pStyle w:val="NormalWeb"/>
      </w:pPr>
      <w:r>
        <w:rPr>
          <w:rStyle w:val="Strong"/>
        </w:rPr>
        <w:t>Technical Requirements:</w:t>
      </w:r>
    </w:p>
    <w:p w:rsidR="002D6212" w:rsidRDefault="002D6212" w:rsidP="002D621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Programming Language:</w:t>
      </w:r>
      <w:r>
        <w:t xml:space="preserve"> Python</w:t>
      </w:r>
    </w:p>
    <w:p w:rsidR="002D6212" w:rsidRDefault="002D6212" w:rsidP="002D621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Backend:</w:t>
      </w:r>
      <w:r>
        <w:t xml:space="preserve"> Flask, </w:t>
      </w:r>
      <w:proofErr w:type="spellStart"/>
      <w:r>
        <w:t>Groq</w:t>
      </w:r>
      <w:proofErr w:type="spellEnd"/>
      <w:r>
        <w:t xml:space="preserve"> API</w:t>
      </w:r>
    </w:p>
    <w:p w:rsidR="002D6212" w:rsidRDefault="002D6212" w:rsidP="002D621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Frontend:</w:t>
      </w:r>
      <w:r>
        <w:t xml:space="preserve"> HTML, CSS, JavaScript</w:t>
      </w:r>
    </w:p>
    <w:p w:rsidR="002D6212" w:rsidRDefault="002D6212" w:rsidP="002D621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Database:</w:t>
      </w:r>
      <w:r>
        <w:t xml:space="preserve"> Not required initially (stateless API-based processing)</w:t>
      </w:r>
    </w:p>
    <w:p w:rsidR="002D6212" w:rsidRDefault="002D6212" w:rsidP="002D6212">
      <w:pPr>
        <w:pStyle w:val="NormalWeb"/>
      </w:pPr>
      <w:r>
        <w:rPr>
          <w:rStyle w:val="Strong"/>
        </w:rPr>
        <w:t>Functional Requirements:</w:t>
      </w:r>
    </w:p>
    <w:p w:rsidR="002D6212" w:rsidRDefault="002D6212" w:rsidP="002D621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Accept user inputs such as email subject, context, and preferred tone.</w:t>
      </w:r>
    </w:p>
    <w:p w:rsidR="002D6212" w:rsidRDefault="002D6212" w:rsidP="002D621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Generate AI-powered email drafts using </w:t>
      </w:r>
      <w:proofErr w:type="spellStart"/>
      <w:r>
        <w:t>Groq</w:t>
      </w:r>
      <w:proofErr w:type="spellEnd"/>
      <w:r>
        <w:t>.</w:t>
      </w:r>
    </w:p>
    <w:p w:rsidR="002D6212" w:rsidRDefault="002D6212" w:rsidP="002D621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Allow users to edit AI-generated emails before finalizing.</w:t>
      </w:r>
    </w:p>
    <w:p w:rsidR="002D6212" w:rsidRDefault="002D6212" w:rsidP="002D6212">
      <w:pPr>
        <w:pStyle w:val="NormalWeb"/>
      </w:pPr>
      <w:r>
        <w:rPr>
          <w:rStyle w:val="Strong"/>
        </w:rPr>
        <w:t>Constraints &amp; Challenges:</w:t>
      </w:r>
    </w:p>
    <w:p w:rsidR="002D6212" w:rsidRDefault="002D6212" w:rsidP="002D621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Ensuring high-quality AI-generated responses with minimal hallucinations.</w:t>
      </w:r>
    </w:p>
    <w:p w:rsidR="002D6212" w:rsidRDefault="002D6212" w:rsidP="002D621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Handling API rate limits efficiently.</w:t>
      </w:r>
    </w:p>
    <w:p w:rsidR="002D6212" w:rsidRDefault="002D6212" w:rsidP="002D621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Providing a user-friendly UI for seamless interaction.</w:t>
      </w:r>
    </w:p>
    <w:p w:rsidR="002D6212" w:rsidRDefault="003A4C71" w:rsidP="002D6212">
      <w:pPr>
        <w:spacing w:after="0"/>
      </w:pPr>
      <w:r>
        <w:rPr>
          <w:noProof/>
        </w:rPr>
        <w:pict>
          <v:rect id="_x0000_i1030" alt="" style="width:431.9pt;height:.05pt;mso-width-percent:0;mso-height-percent:0;mso-width-percent:0;mso-height-percent:0" o:hrpct="957" o:hralign="center" o:hrstd="t" o:hr="t" fillcolor="#a0a0a0" stroked="f"/>
        </w:pict>
      </w:r>
    </w:p>
    <w:p w:rsidR="002D6212" w:rsidRDefault="002D6212" w:rsidP="002D6212">
      <w:pPr>
        <w:pStyle w:val="Heading3"/>
      </w:pPr>
      <w:r>
        <w:rPr>
          <w:rStyle w:val="Strong"/>
          <w:b/>
          <w:bCs/>
        </w:rPr>
        <w:t>Phase-3: Project Design</w:t>
      </w:r>
    </w:p>
    <w:p w:rsidR="002D6212" w:rsidRDefault="002D6212" w:rsidP="002D6212">
      <w:pPr>
        <w:pStyle w:val="NormalWeb"/>
      </w:pPr>
      <w:r>
        <w:rPr>
          <w:rStyle w:val="Strong"/>
        </w:rPr>
        <w:t>Objective:</w:t>
      </w:r>
      <w:r>
        <w:br/>
        <w:t>Develop the architecture and user flow of the application.</w:t>
      </w:r>
    </w:p>
    <w:p w:rsidR="002D6212" w:rsidRDefault="002D6212" w:rsidP="002D6212">
      <w:pPr>
        <w:pStyle w:val="NormalWeb"/>
      </w:pPr>
      <w:r>
        <w:rPr>
          <w:rStyle w:val="Strong"/>
        </w:rPr>
        <w:t>System Architecture:</w:t>
      </w:r>
    </w:p>
    <w:p w:rsidR="002D6212" w:rsidRDefault="002D6212" w:rsidP="002D621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User enters email details in the frontend (subject, body, tone, etc.).</w:t>
      </w:r>
    </w:p>
    <w:p w:rsidR="002D6212" w:rsidRDefault="002D6212" w:rsidP="002D621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Flask backend sends input data to the </w:t>
      </w:r>
      <w:proofErr w:type="spellStart"/>
      <w:r>
        <w:t>Groq</w:t>
      </w:r>
      <w:proofErr w:type="spellEnd"/>
      <w:r>
        <w:t xml:space="preserve"> API.</w:t>
      </w:r>
    </w:p>
    <w:p w:rsidR="002D6212" w:rsidRDefault="002D6212" w:rsidP="002D6212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Groq</w:t>
      </w:r>
      <w:proofErr w:type="spellEnd"/>
      <w:r>
        <w:t xml:space="preserve"> processes the data and returns an AI-generated email response.</w:t>
      </w:r>
    </w:p>
    <w:p w:rsidR="002D6212" w:rsidRDefault="002D6212" w:rsidP="002D621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The frontend displays the generated email for review and editing.</w:t>
      </w:r>
    </w:p>
    <w:p w:rsidR="002D6212" w:rsidRDefault="002D6212" w:rsidP="002D6212">
      <w:pPr>
        <w:pStyle w:val="NormalWeb"/>
      </w:pPr>
      <w:r>
        <w:rPr>
          <w:rStyle w:val="Strong"/>
        </w:rPr>
        <w:t>User Flow:</w:t>
      </w:r>
    </w:p>
    <w:p w:rsidR="002D6212" w:rsidRDefault="002D6212" w:rsidP="002D621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Step 1: User inputs details (e.g., "Follow-up email for a job application").</w:t>
      </w:r>
    </w:p>
    <w:p w:rsidR="002D6212" w:rsidRDefault="002D6212" w:rsidP="002D621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Step 2: Flask processes and sends the request to </w:t>
      </w:r>
      <w:proofErr w:type="spellStart"/>
      <w:r>
        <w:t>Groq</w:t>
      </w:r>
      <w:proofErr w:type="spellEnd"/>
      <w:r>
        <w:t>.</w:t>
      </w:r>
    </w:p>
    <w:p w:rsidR="002D6212" w:rsidRDefault="002D6212" w:rsidP="002D621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Step 3: AI generates an email draft and returns it to the UI.</w:t>
      </w:r>
    </w:p>
    <w:p w:rsidR="002D6212" w:rsidRDefault="002D6212" w:rsidP="002D621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Step 4: User reviews and finalizes the email.</w:t>
      </w:r>
    </w:p>
    <w:p w:rsidR="002D6212" w:rsidRDefault="002D6212" w:rsidP="002D6212">
      <w:pPr>
        <w:pStyle w:val="NormalWeb"/>
      </w:pPr>
      <w:r>
        <w:rPr>
          <w:rStyle w:val="Strong"/>
        </w:rPr>
        <w:t>UI/UX Considerations:</w:t>
      </w:r>
    </w:p>
    <w:p w:rsidR="002D6212" w:rsidRDefault="002D6212" w:rsidP="002D621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lastRenderedPageBreak/>
        <w:t>Minimalist, user-friendly interface for smooth navigation.</w:t>
      </w:r>
    </w:p>
    <w:p w:rsidR="002D6212" w:rsidRDefault="002D6212" w:rsidP="002D621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Real-time text editing for AI-generated emails.</w:t>
      </w:r>
    </w:p>
    <w:p w:rsidR="002D6212" w:rsidRDefault="002D6212" w:rsidP="002D621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Mobile-responsive design for accessibility.</w:t>
      </w:r>
    </w:p>
    <w:p w:rsidR="002D6212" w:rsidRDefault="003A4C71" w:rsidP="002D6212">
      <w:pPr>
        <w:spacing w:after="0"/>
      </w:pPr>
      <w:r>
        <w:rPr>
          <w:noProof/>
        </w:rPr>
        <w:pict>
          <v:rect id="_x0000_i1029" alt="" style="width:431.9pt;height:.05pt;mso-width-percent:0;mso-height-percent:0;mso-width-percent:0;mso-height-percent:0" o:hrpct="957" o:hralign="center" o:hrstd="t" o:hr="t" fillcolor="#a0a0a0" stroked="f"/>
        </w:pict>
      </w:r>
    </w:p>
    <w:p w:rsidR="002D6212" w:rsidRDefault="002D6212" w:rsidP="002D6212">
      <w:pPr>
        <w:pStyle w:val="Heading3"/>
      </w:pPr>
      <w:r>
        <w:rPr>
          <w:rStyle w:val="Strong"/>
          <w:b/>
          <w:bCs/>
        </w:rPr>
        <w:t>Phase-4: Project Planning (Agile Methodologies)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442"/>
        <w:gridCol w:w="855"/>
        <w:gridCol w:w="970"/>
        <w:gridCol w:w="964"/>
        <w:gridCol w:w="1176"/>
        <w:gridCol w:w="1477"/>
        <w:gridCol w:w="1145"/>
      </w:tblGrid>
      <w:tr w:rsidR="002D6212" w:rsidTr="002D62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D6212" w:rsidRDefault="002D62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</w:tr>
      <w:tr w:rsidR="002D6212" w:rsidTr="002D6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212" w:rsidRDefault="002D6212">
            <w:r>
              <w:t>Sprint 1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Environment Setup &amp; API Integration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rPr>
                <w:rFonts w:ascii="Apple Color Emoji" w:hAnsi="Apple Color Emoji" w:cs="Apple Color Emoji"/>
              </w:rPr>
              <w:t>🔴</w:t>
            </w:r>
            <w: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6 hours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End of Day 1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proofErr w:type="spellStart"/>
            <w:r>
              <w:t>Shanawaz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212" w:rsidRDefault="002D6212">
            <w:proofErr w:type="spellStart"/>
            <w:r>
              <w:t>Groq</w:t>
            </w:r>
            <w:proofErr w:type="spellEnd"/>
            <w:r>
              <w:t xml:space="preserve"> API Key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API connection established</w:t>
            </w:r>
          </w:p>
        </w:tc>
      </w:tr>
      <w:tr w:rsidR="002D6212" w:rsidTr="002D6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212" w:rsidRDefault="002D6212">
            <w:r>
              <w:t>Sprint 1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Frontend UI Development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rPr>
                <w:rFonts w:ascii="Apple Color Emoji" w:hAnsi="Apple Color Emoji" w:cs="Apple Color Emoji"/>
              </w:rPr>
              <w:t>🟡</w:t>
            </w:r>
            <w: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2 hours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End of Day 1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Anwar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API response format finalized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Basic UI with input fields</w:t>
            </w:r>
          </w:p>
        </w:tc>
      </w:tr>
      <w:tr w:rsidR="002D6212" w:rsidTr="002D6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212" w:rsidRDefault="002D6212">
            <w:r>
              <w:t>Sprint 2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Email Generation &amp; Display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rPr>
                <w:rFonts w:ascii="Apple Color Emoji" w:hAnsi="Apple Color Emoji" w:cs="Apple Color Emoji"/>
              </w:rPr>
              <w:t>🔴</w:t>
            </w:r>
            <w: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3 hours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Mid-Day 2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Mohammad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API response, UI elements ready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AI-generated email drafts</w:t>
            </w:r>
          </w:p>
        </w:tc>
      </w:tr>
      <w:tr w:rsidR="002D6212" w:rsidTr="002D6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212" w:rsidRDefault="002D6212">
            <w:r>
              <w:t>Sprint 2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Error Handling &amp; Debugging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rPr>
                <w:rFonts w:ascii="Apple Color Emoji" w:hAnsi="Apple Color Emoji" w:cs="Apple Color Emoji"/>
              </w:rPr>
              <w:t>🔴</w:t>
            </w:r>
            <w: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1.5 hours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Mid-Day 2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Member 1 &amp; 4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API logs, UI inputs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Improved API stability</w:t>
            </w:r>
          </w:p>
        </w:tc>
      </w:tr>
      <w:tr w:rsidR="002D6212" w:rsidTr="002D6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212" w:rsidRDefault="002D6212">
            <w:r>
              <w:t>Sprint 3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Testing &amp; UI Enhancements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rPr>
                <w:rFonts w:ascii="Apple Color Emoji" w:hAnsi="Apple Color Emoji" w:cs="Apple Color Emoji"/>
              </w:rPr>
              <w:t>🟡</w:t>
            </w:r>
            <w: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1.5 hours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Mid-Day 2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Entire Team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API response, UI layout completed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Responsive UI, better UX</w:t>
            </w:r>
          </w:p>
        </w:tc>
      </w:tr>
      <w:tr w:rsidR="002D6212" w:rsidTr="002D6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212" w:rsidRDefault="002D6212">
            <w:r>
              <w:t>Sprint 3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Final Presentation &amp; Deployment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rPr>
                <w:rFonts w:ascii="Apple Color Emoji" w:hAnsi="Apple Color Emoji" w:cs="Apple Color Emoji"/>
              </w:rPr>
              <w:t>🟢</w:t>
            </w:r>
            <w: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1 hour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End of Day 2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Entire Team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Working prototype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Demo-ready project</w:t>
            </w:r>
          </w:p>
        </w:tc>
      </w:tr>
    </w:tbl>
    <w:p w:rsidR="002D6212" w:rsidRDefault="003A4C71" w:rsidP="002D6212">
      <w:r>
        <w:rPr>
          <w:noProof/>
        </w:rPr>
        <w:pict>
          <v:rect id="_x0000_i1028" alt="" style="width:431.9pt;height:.05pt;mso-width-percent:0;mso-height-percent:0;mso-width-percent:0;mso-height-percent:0" o:hrpct="957" o:hralign="center" o:hrstd="t" o:hr="t" fillcolor="#a0a0a0" stroked="f"/>
        </w:pict>
      </w:r>
    </w:p>
    <w:p w:rsidR="002D6212" w:rsidRDefault="002D6212" w:rsidP="002D6212">
      <w:pPr>
        <w:pStyle w:val="Heading3"/>
      </w:pPr>
      <w:r>
        <w:rPr>
          <w:rStyle w:val="Strong"/>
          <w:b/>
          <w:bCs/>
        </w:rPr>
        <w:t>Phase-5: Project Development</w:t>
      </w:r>
    </w:p>
    <w:p w:rsidR="002D6212" w:rsidRDefault="002D6212" w:rsidP="002D6212">
      <w:pPr>
        <w:pStyle w:val="NormalWeb"/>
      </w:pPr>
      <w:r>
        <w:rPr>
          <w:rStyle w:val="Strong"/>
        </w:rPr>
        <w:t>Objective:</w:t>
      </w:r>
      <w:r>
        <w:br/>
        <w:t>Implement core features of the AI Email Assistant.</w:t>
      </w:r>
    </w:p>
    <w:p w:rsidR="002D6212" w:rsidRDefault="002D6212" w:rsidP="002D6212">
      <w:pPr>
        <w:pStyle w:val="NormalWeb"/>
      </w:pPr>
      <w:r>
        <w:rPr>
          <w:rStyle w:val="Strong"/>
        </w:rPr>
        <w:t>Technology Stack Used:</w:t>
      </w:r>
    </w:p>
    <w:p w:rsidR="002D6212" w:rsidRDefault="002D6212" w:rsidP="002D621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Frontend:</w:t>
      </w:r>
      <w:r>
        <w:t xml:space="preserve"> HTML, CSS, JavaScript</w:t>
      </w:r>
    </w:p>
    <w:p w:rsidR="002D6212" w:rsidRDefault="002D6212" w:rsidP="002D621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Backend:</w:t>
      </w:r>
      <w:r>
        <w:t xml:space="preserve"> Flask, </w:t>
      </w:r>
      <w:proofErr w:type="spellStart"/>
      <w:r>
        <w:t>Groq</w:t>
      </w:r>
      <w:proofErr w:type="spellEnd"/>
      <w:r>
        <w:t xml:space="preserve"> API</w:t>
      </w:r>
    </w:p>
    <w:p w:rsidR="002D6212" w:rsidRDefault="002D6212" w:rsidP="002D621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Programming Language:</w:t>
      </w:r>
      <w:r>
        <w:t xml:space="preserve"> Python</w:t>
      </w:r>
    </w:p>
    <w:p w:rsidR="002D6212" w:rsidRDefault="002D6212" w:rsidP="002D6212">
      <w:pPr>
        <w:pStyle w:val="NormalWeb"/>
      </w:pPr>
      <w:r>
        <w:rPr>
          <w:rStyle w:val="Strong"/>
        </w:rPr>
        <w:t>Development Process:</w:t>
      </w:r>
    </w:p>
    <w:p w:rsidR="002D6212" w:rsidRDefault="002D6212" w:rsidP="002D621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Implement API key authentication for </w:t>
      </w:r>
      <w:proofErr w:type="spellStart"/>
      <w:r>
        <w:t>Groq</w:t>
      </w:r>
      <w:proofErr w:type="spellEnd"/>
      <w:r>
        <w:t>.</w:t>
      </w:r>
    </w:p>
    <w:p w:rsidR="002D6212" w:rsidRDefault="002D6212" w:rsidP="002D621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Develop AI-powered email generation logic.</w:t>
      </w:r>
    </w:p>
    <w:p w:rsidR="002D6212" w:rsidRDefault="002D6212" w:rsidP="002D621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Integrate UI elements for displaying and modifying emails.</w:t>
      </w:r>
    </w:p>
    <w:p w:rsidR="002D6212" w:rsidRDefault="002D6212" w:rsidP="002D6212">
      <w:pPr>
        <w:pStyle w:val="NormalWeb"/>
      </w:pPr>
      <w:r>
        <w:rPr>
          <w:rStyle w:val="Strong"/>
        </w:rPr>
        <w:t>Challenges &amp; Fixes:</w:t>
      </w:r>
    </w:p>
    <w:p w:rsidR="002D6212" w:rsidRDefault="002D6212" w:rsidP="002D621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Challenge:</w:t>
      </w:r>
      <w:r>
        <w:t xml:space="preserve"> Ensuring AI-generated emails are contextually accurate.</w:t>
      </w:r>
      <w:r>
        <w:br/>
      </w:r>
      <w:r>
        <w:rPr>
          <w:rStyle w:val="Strong"/>
        </w:rPr>
        <w:t>Fix:</w:t>
      </w:r>
      <w:r>
        <w:t xml:space="preserve"> Implement prompt tuning for better results.</w:t>
      </w:r>
    </w:p>
    <w:p w:rsidR="002D6212" w:rsidRDefault="002D6212" w:rsidP="002D621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Challenge:</w:t>
      </w:r>
      <w:r>
        <w:t xml:space="preserve"> API rate limits affecting performance.</w:t>
      </w:r>
      <w:r>
        <w:br/>
      </w:r>
      <w:r>
        <w:rPr>
          <w:rStyle w:val="Strong"/>
        </w:rPr>
        <w:t>Fix:</w:t>
      </w:r>
      <w:r>
        <w:t xml:space="preserve"> Optimize API calls and cache frequently used prompts.</w:t>
      </w:r>
    </w:p>
    <w:p w:rsidR="002D6212" w:rsidRDefault="003A4C71" w:rsidP="002D6212">
      <w:pPr>
        <w:spacing w:after="0"/>
      </w:pPr>
      <w:r>
        <w:rPr>
          <w:noProof/>
        </w:rPr>
        <w:pict>
          <v:rect id="_x0000_i1027" alt="" style="width:431.9pt;height:.05pt;mso-width-percent:0;mso-height-percent:0;mso-width-percent:0;mso-height-percent:0" o:hrpct="957" o:hralign="center" o:hrstd="t" o:hr="t" fillcolor="#a0a0a0" stroked="f"/>
        </w:pict>
      </w:r>
    </w:p>
    <w:p w:rsidR="002D6212" w:rsidRDefault="002D6212" w:rsidP="002D6212">
      <w:pPr>
        <w:pStyle w:val="Heading3"/>
      </w:pPr>
      <w:r>
        <w:rPr>
          <w:rStyle w:val="Strong"/>
          <w:b/>
          <w:bCs/>
        </w:rPr>
        <w:t>Phase-6: Functional &amp; Performance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747"/>
        <w:gridCol w:w="1735"/>
        <w:gridCol w:w="1755"/>
        <w:gridCol w:w="1711"/>
        <w:gridCol w:w="1044"/>
      </w:tblGrid>
      <w:tr w:rsidR="002D6212" w:rsidTr="002D62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D6212" w:rsidRDefault="002D62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Tester</w:t>
            </w:r>
          </w:p>
        </w:tc>
      </w:tr>
      <w:tr w:rsidR="002D6212" w:rsidTr="002D6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212" w:rsidRDefault="002D6212">
            <w:r>
              <w:t>TC-001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Functional Testing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Generate a job interview follow-up email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Well-structured email draft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proofErr w:type="spellStart"/>
            <w:r>
              <w:t>Shanawaz</w:t>
            </w:r>
            <w:proofErr w:type="spellEnd"/>
          </w:p>
        </w:tc>
      </w:tr>
      <w:tr w:rsidR="002D6212" w:rsidTr="002D6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212" w:rsidRDefault="002D6212">
            <w:r>
              <w:t>TC-002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Functional Testing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Generate a client proposal email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Contextually relevant draft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Anwar</w:t>
            </w:r>
          </w:p>
        </w:tc>
      </w:tr>
      <w:tr w:rsidR="002D6212" w:rsidTr="002D6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212" w:rsidRDefault="002D6212">
            <w:r>
              <w:t>TC-003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Performance Testing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API response time under 500ms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Fast response time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rPr>
                <w:rFonts w:ascii="Apple Color Emoji" w:hAnsi="Apple Color Emoji" w:cs="Apple Color Emoji"/>
              </w:rPr>
              <w:t>⚠</w:t>
            </w:r>
            <w:r>
              <w:t xml:space="preserve"> Needs Optimization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Tester 3</w:t>
            </w:r>
          </w:p>
        </w:tc>
      </w:tr>
      <w:tr w:rsidR="002D6212" w:rsidTr="002D6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212" w:rsidRDefault="002D6212">
            <w:r>
              <w:t>TC-004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Bug Fixes &amp; Improvements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Fixed incorrect email tone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More accurate tone selection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Fixed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Developer</w:t>
            </w:r>
          </w:p>
        </w:tc>
      </w:tr>
      <w:tr w:rsidR="002D6212" w:rsidTr="002D6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212" w:rsidRDefault="002D6212">
            <w:r>
              <w:t>TC-005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Final Validation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Ensure UI works across devices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Mobile &amp; desktop compatibility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rPr>
                <w:rFonts w:ascii="Apple Color Emoji" w:hAnsi="Apple Color Emoji" w:cs="Apple Color Emoji"/>
              </w:rPr>
              <w:t>❌</w:t>
            </w:r>
            <w:r>
              <w:t xml:space="preserve"> Failed - UI issues on mobile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Tester 2</w:t>
            </w:r>
          </w:p>
        </w:tc>
      </w:tr>
      <w:tr w:rsidR="002D6212" w:rsidTr="002D62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212" w:rsidRDefault="002D6212">
            <w:r>
              <w:t>TC-006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Deployment Testing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Host the app using Flask &amp; Render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Accessible online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rPr>
                <w:rFonts w:ascii="Apple Color Emoji" w:hAnsi="Apple Color Emoji" w:cs="Apple Color Emoji"/>
              </w:rPr>
              <w:t>🚀</w:t>
            </w:r>
            <w:r>
              <w:t xml:space="preserve"> Deployed</w:t>
            </w:r>
          </w:p>
        </w:tc>
        <w:tc>
          <w:tcPr>
            <w:tcW w:w="0" w:type="auto"/>
            <w:vAlign w:val="center"/>
            <w:hideMark/>
          </w:tcPr>
          <w:p w:rsidR="002D6212" w:rsidRDefault="002D6212">
            <w:r>
              <w:t>DevOps</w:t>
            </w:r>
          </w:p>
        </w:tc>
      </w:tr>
    </w:tbl>
    <w:p w:rsidR="002D6212" w:rsidRDefault="003A4C71" w:rsidP="002D6212">
      <w:r>
        <w:rPr>
          <w:noProof/>
        </w:rPr>
        <w:pict>
          <v:rect id="_x0000_i1026" alt="" style="width:431.9pt;height:.05pt;mso-width-percent:0;mso-height-percent:0;mso-width-percent:0;mso-height-percent:0" o:hrpct="957" o:hralign="center" o:hrstd="t" o:hr="t" fillcolor="#a0a0a0" stroked="f"/>
        </w:pict>
      </w:r>
    </w:p>
    <w:p w:rsidR="002D6212" w:rsidRDefault="002D6212" w:rsidP="002D6212">
      <w:pPr>
        <w:pStyle w:val="Heading3"/>
      </w:pPr>
      <w:r>
        <w:rPr>
          <w:rStyle w:val="Strong"/>
          <w:b/>
          <w:bCs/>
        </w:rPr>
        <w:lastRenderedPageBreak/>
        <w:t>Final Submission</w:t>
      </w:r>
    </w:p>
    <w:p w:rsidR="002D6212" w:rsidRDefault="002D6212" w:rsidP="002D621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Project Report</w:t>
      </w:r>
      <w:r>
        <w:t xml:space="preserve"> (Based on this template)</w:t>
      </w:r>
    </w:p>
    <w:p w:rsidR="002D6212" w:rsidRDefault="002D6212" w:rsidP="002D621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Demo Video (3-5 Minutes)</w:t>
      </w:r>
    </w:p>
    <w:p w:rsidR="002D6212" w:rsidRDefault="002D6212" w:rsidP="002D621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GitHub/Code Repository Link</w:t>
      </w:r>
    </w:p>
    <w:p w:rsidR="002D6212" w:rsidRDefault="002D6212" w:rsidP="002D621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Presentation</w:t>
      </w:r>
    </w:p>
    <w:p w:rsidR="002D6212" w:rsidRDefault="003A4C71" w:rsidP="002D6212">
      <w:pPr>
        <w:spacing w:after="0"/>
      </w:pPr>
      <w:r>
        <w:rPr>
          <w:noProof/>
        </w:rPr>
        <w:pict>
          <v:rect id="_x0000_i1025" alt="" style="width:431.9pt;height:.05pt;mso-width-percent:0;mso-height-percent:0;mso-width-percent:0;mso-height-percent:0" o:hrpct="957" o:hralign="center" o:hrstd="t" o:hr="t" fillcolor="#a0a0a0" stroked="f"/>
        </w:pict>
      </w:r>
    </w:p>
    <w:p w:rsidR="002D6212" w:rsidRDefault="002D6212" w:rsidP="002D6212">
      <w:pPr>
        <w:pStyle w:val="NormalWeb"/>
      </w:pPr>
      <w:r>
        <w:t>This updated document now reflects your AI email generation project without SendGrid. Let me know if you need further modifications!</w:t>
      </w:r>
    </w:p>
    <w:p w:rsidR="002D6212" w:rsidRDefault="002D6212" w:rsidP="002D6212">
      <w:pPr>
        <w:pStyle w:val="Heading1"/>
      </w:pPr>
    </w:p>
    <w:p w:rsidR="00215682" w:rsidRDefault="00215682"/>
    <w:sectPr w:rsidR="002156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2A4945"/>
    <w:multiLevelType w:val="multilevel"/>
    <w:tmpl w:val="4D76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2A3794"/>
    <w:multiLevelType w:val="multilevel"/>
    <w:tmpl w:val="E438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C4D97"/>
    <w:multiLevelType w:val="multilevel"/>
    <w:tmpl w:val="9D868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617413"/>
    <w:multiLevelType w:val="multilevel"/>
    <w:tmpl w:val="C1AC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730EAE"/>
    <w:multiLevelType w:val="multilevel"/>
    <w:tmpl w:val="D1E4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B823FC"/>
    <w:multiLevelType w:val="multilevel"/>
    <w:tmpl w:val="476C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3D5AF8"/>
    <w:multiLevelType w:val="multilevel"/>
    <w:tmpl w:val="4104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404FF8"/>
    <w:multiLevelType w:val="multilevel"/>
    <w:tmpl w:val="2402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4E327B"/>
    <w:multiLevelType w:val="multilevel"/>
    <w:tmpl w:val="CABE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210319"/>
    <w:multiLevelType w:val="multilevel"/>
    <w:tmpl w:val="2F1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396B2C"/>
    <w:multiLevelType w:val="multilevel"/>
    <w:tmpl w:val="6578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4049C0"/>
    <w:multiLevelType w:val="multilevel"/>
    <w:tmpl w:val="1AE2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6066A0"/>
    <w:multiLevelType w:val="multilevel"/>
    <w:tmpl w:val="C586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7E4829"/>
    <w:multiLevelType w:val="multilevel"/>
    <w:tmpl w:val="1F2E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F14400"/>
    <w:multiLevelType w:val="hybridMultilevel"/>
    <w:tmpl w:val="C7906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039585">
    <w:abstractNumId w:val="8"/>
  </w:num>
  <w:num w:numId="2" w16cid:durableId="1014192606">
    <w:abstractNumId w:val="6"/>
  </w:num>
  <w:num w:numId="3" w16cid:durableId="129328598">
    <w:abstractNumId w:val="5"/>
  </w:num>
  <w:num w:numId="4" w16cid:durableId="381248750">
    <w:abstractNumId w:val="4"/>
  </w:num>
  <w:num w:numId="5" w16cid:durableId="1621299207">
    <w:abstractNumId w:val="7"/>
  </w:num>
  <w:num w:numId="6" w16cid:durableId="971324654">
    <w:abstractNumId w:val="3"/>
  </w:num>
  <w:num w:numId="7" w16cid:durableId="448356365">
    <w:abstractNumId w:val="2"/>
  </w:num>
  <w:num w:numId="8" w16cid:durableId="536701192">
    <w:abstractNumId w:val="1"/>
  </w:num>
  <w:num w:numId="9" w16cid:durableId="1752583869">
    <w:abstractNumId w:val="0"/>
  </w:num>
  <w:num w:numId="10" w16cid:durableId="837044157">
    <w:abstractNumId w:val="14"/>
  </w:num>
  <w:num w:numId="11" w16cid:durableId="813596312">
    <w:abstractNumId w:val="22"/>
  </w:num>
  <w:num w:numId="12" w16cid:durableId="1577083257">
    <w:abstractNumId w:val="18"/>
  </w:num>
  <w:num w:numId="13" w16cid:durableId="1148977163">
    <w:abstractNumId w:val="15"/>
  </w:num>
  <w:num w:numId="14" w16cid:durableId="527649030">
    <w:abstractNumId w:val="20"/>
  </w:num>
  <w:num w:numId="15" w16cid:durableId="1137070145">
    <w:abstractNumId w:val="16"/>
  </w:num>
  <w:num w:numId="16" w16cid:durableId="1892035593">
    <w:abstractNumId w:val="10"/>
  </w:num>
  <w:num w:numId="17" w16cid:durableId="854686278">
    <w:abstractNumId w:val="11"/>
  </w:num>
  <w:num w:numId="18" w16cid:durableId="1506552766">
    <w:abstractNumId w:val="12"/>
  </w:num>
  <w:num w:numId="19" w16cid:durableId="174618138">
    <w:abstractNumId w:val="17"/>
  </w:num>
  <w:num w:numId="20" w16cid:durableId="840512641">
    <w:abstractNumId w:val="9"/>
  </w:num>
  <w:num w:numId="21" w16cid:durableId="605309784">
    <w:abstractNumId w:val="21"/>
  </w:num>
  <w:num w:numId="22" w16cid:durableId="203173124">
    <w:abstractNumId w:val="13"/>
  </w:num>
  <w:num w:numId="23" w16cid:durableId="1234655018">
    <w:abstractNumId w:val="19"/>
  </w:num>
  <w:num w:numId="24" w16cid:durableId="1245437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682"/>
    <w:rsid w:val="0029639D"/>
    <w:rsid w:val="002D6212"/>
    <w:rsid w:val="00326F90"/>
    <w:rsid w:val="003A4C71"/>
    <w:rsid w:val="008C6FB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8FD122"/>
  <w14:defaultImageDpi w14:val="300"/>
  <w15:docId w15:val="{B52AE982-75B8-DD4F-92F9-91DFFD17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D6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2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 Balraj</cp:lastModifiedBy>
  <cp:revision>2</cp:revision>
  <dcterms:created xsi:type="dcterms:W3CDTF">2013-12-23T23:15:00Z</dcterms:created>
  <dcterms:modified xsi:type="dcterms:W3CDTF">2025-03-08T02:50:00Z</dcterms:modified>
  <cp:category/>
</cp:coreProperties>
</file>